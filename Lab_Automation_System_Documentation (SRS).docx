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94BC" w14:textId="77777777" w:rsidR="009B3372" w:rsidRDefault="00000000">
      <w:pPr>
        <w:pStyle w:val="Heading1"/>
        <w:jc w:val="center"/>
      </w:pPr>
      <w:r>
        <w:t>Lab Automation System</w:t>
      </w:r>
    </w:p>
    <w:p w14:paraId="777FA186" w14:textId="77777777" w:rsidR="009B3372" w:rsidRDefault="00000000">
      <w:pPr>
        <w:jc w:val="center"/>
      </w:pPr>
      <w:r>
        <w:t>Complete Project Documentation</w:t>
      </w:r>
    </w:p>
    <w:p w14:paraId="76648F79" w14:textId="77777777" w:rsidR="009B3372" w:rsidRDefault="00000000">
      <w:r>
        <w:br/>
      </w:r>
    </w:p>
    <w:p w14:paraId="0AE104FA" w14:textId="77777777" w:rsidR="009B3372" w:rsidRDefault="00000000">
      <w:pPr>
        <w:pStyle w:val="Heading2"/>
      </w:pPr>
      <w:r>
        <w:t>Project Team</w:t>
      </w:r>
    </w:p>
    <w:p w14:paraId="7588B393" w14:textId="77777777" w:rsidR="009B3372" w:rsidRDefault="00000000">
      <w:r>
        <w:t>Project Leader: Muhammad Talha Sajjad</w:t>
      </w:r>
    </w:p>
    <w:p w14:paraId="185DF68E" w14:textId="77777777" w:rsidR="009B3372" w:rsidRDefault="00000000">
      <w:r>
        <w:t>Group Members:</w:t>
      </w:r>
    </w:p>
    <w:p w14:paraId="4D905629" w14:textId="55EB299C" w:rsidR="001C3775" w:rsidRDefault="00000000">
      <w:r>
        <w:t>• Faizan</w:t>
      </w:r>
      <w:r>
        <w:br/>
        <w:t>• Imad</w:t>
      </w:r>
      <w:r>
        <w:br/>
      </w:r>
      <w:r w:rsidRPr="001C3775">
        <w:t>• Kamran</w:t>
      </w:r>
      <w:r w:rsidR="001C3775">
        <w:br/>
      </w:r>
      <w:r w:rsidR="001C3775" w:rsidRPr="001C3775">
        <w:t xml:space="preserve">• </w:t>
      </w:r>
      <w:r w:rsidR="001C3775">
        <w:t>Mohsin</w:t>
      </w:r>
      <w:r w:rsidR="001C3775">
        <w:br/>
      </w:r>
    </w:p>
    <w:p w14:paraId="0ED66C6A" w14:textId="77777777" w:rsidR="009B3372" w:rsidRDefault="00000000">
      <w:r>
        <w:br/>
      </w:r>
    </w:p>
    <w:p w14:paraId="5309DF52" w14:textId="77777777" w:rsidR="009B3372" w:rsidRDefault="00000000">
      <w:pPr>
        <w:pStyle w:val="Heading2"/>
      </w:pPr>
      <w:r>
        <w:t>Project Overview</w:t>
      </w:r>
    </w:p>
    <w:p w14:paraId="3CC92B33" w14:textId="77777777" w:rsidR="009B3372" w:rsidRDefault="00000000">
      <w:r>
        <w:t>The Lab Automation System is a comprehensive web application designed to streamline the testing, tracking, and reporting of electrical appliances. The system features a secure admin panel for managing test-related data and a user panel for companies to submit and view test information related to their products.</w:t>
      </w:r>
    </w:p>
    <w:p w14:paraId="0C8B1846" w14:textId="77777777" w:rsidR="009B3372" w:rsidRDefault="00000000">
      <w:pPr>
        <w:pStyle w:val="Heading2"/>
      </w:pPr>
      <w:r>
        <w:t>Technologies Used</w:t>
      </w:r>
    </w:p>
    <w:p w14:paraId="4F2EF99D" w14:textId="77777777" w:rsidR="009B3372" w:rsidRDefault="00000000">
      <w:r>
        <w:t>• HTML, CSS, Bootstrap (Frontend)</w:t>
      </w:r>
      <w:r>
        <w:br/>
        <w:t>• PHP (Backend)</w:t>
      </w:r>
      <w:r>
        <w:br/>
        <w:t>• MySQL (Database)</w:t>
      </w:r>
      <w:r>
        <w:br/>
        <w:t>• XAMPP (Local Server Environment)</w:t>
      </w:r>
    </w:p>
    <w:p w14:paraId="582AE11D" w14:textId="77777777" w:rsidR="009B3372" w:rsidRDefault="00000000">
      <w:pPr>
        <w:pStyle w:val="Heading2"/>
      </w:pPr>
      <w:r>
        <w:t>Admin Panel</w:t>
      </w:r>
    </w:p>
    <w:p w14:paraId="000AF0A7" w14:textId="77777777" w:rsidR="009B3372" w:rsidRDefault="00000000">
      <w:r>
        <w:t>The admin panel is used by the internal lab team to manage the system. It includes the following features:</w:t>
      </w:r>
      <w:r>
        <w:br/>
        <w:t>• Admin Authentication</w:t>
      </w:r>
      <w:r>
        <w:br/>
        <w:t>• Dashboard Overview</w:t>
      </w:r>
      <w:r>
        <w:br/>
        <w:t>• Product Management (Add, Edit, Delete Products)</w:t>
      </w:r>
      <w:r>
        <w:br/>
        <w:t>• Test Types Management (Add, View Test Types)</w:t>
      </w:r>
      <w:r>
        <w:br/>
        <w:t>• Test Records Management</w:t>
      </w:r>
      <w:r>
        <w:br/>
        <w:t>• Product-Test Association with Departments</w:t>
      </w:r>
      <w:r>
        <w:br/>
        <w:t>• Reports with CSV Export</w:t>
      </w:r>
      <w:r>
        <w:br/>
        <w:t>• Department Management</w:t>
      </w:r>
    </w:p>
    <w:p w14:paraId="3EBEE559" w14:textId="77777777" w:rsidR="009B3372" w:rsidRDefault="00000000">
      <w:pPr>
        <w:pStyle w:val="Heading2"/>
      </w:pPr>
      <w:r>
        <w:lastRenderedPageBreak/>
        <w:t>User Panel</w:t>
      </w:r>
    </w:p>
    <w:p w14:paraId="3C716764" w14:textId="67C9D78F" w:rsidR="009B3372" w:rsidRDefault="00000000">
      <w:r>
        <w:t>The user panel is designed for external electrical appliance companies to:</w:t>
      </w:r>
      <w:r>
        <w:br/>
        <w:t>• Register and Login</w:t>
      </w:r>
      <w:r>
        <w:br/>
        <w:t xml:space="preserve">• View Homepage, About Us, </w:t>
      </w:r>
      <w:r w:rsidR="001C3775">
        <w:t>Companies Feedback</w:t>
      </w:r>
      <w:r>
        <w:t>, Contact Us</w:t>
      </w:r>
      <w:r>
        <w:br/>
        <w:t xml:space="preserve">• </w:t>
      </w:r>
      <w:r w:rsidR="001C3775">
        <w:t>View Products</w:t>
      </w:r>
      <w:r>
        <w:br/>
        <w:t>• View Test</w:t>
      </w:r>
      <w:r w:rsidR="001C3775">
        <w:t>s</w:t>
      </w:r>
      <w:r>
        <w:br/>
        <w:t>• Feedback</w:t>
      </w:r>
      <w:r>
        <w:br/>
        <w:t xml:space="preserve">• </w:t>
      </w:r>
      <w:r w:rsidR="001C3775">
        <w:t>Contact Us</w:t>
      </w:r>
    </w:p>
    <w:p w14:paraId="6598498F" w14:textId="77777777" w:rsidR="009B3372" w:rsidRDefault="00000000">
      <w:pPr>
        <w:pStyle w:val="Heading2"/>
      </w:pPr>
      <w:r>
        <w:t>Database Schema</w:t>
      </w:r>
    </w:p>
    <w:p w14:paraId="1E4AD1D0" w14:textId="77777777" w:rsidR="009B3372" w:rsidRDefault="00000000">
      <w:r>
        <w:t>Key tables include:</w:t>
      </w:r>
      <w:r>
        <w:br/>
        <w:t>• users</w:t>
      </w:r>
      <w:r>
        <w:br/>
        <w:t>• products</w:t>
      </w:r>
      <w:r>
        <w:br/>
        <w:t>• test_types</w:t>
      </w:r>
      <w:r>
        <w:br/>
        <w:t>• tests</w:t>
      </w:r>
      <w:r>
        <w:br/>
        <w:t>• departments</w:t>
      </w:r>
      <w:r>
        <w:br/>
        <w:t>• product_tests</w:t>
      </w:r>
      <w:r>
        <w:br/>
        <w:t>Each table uses appropriate foreign key relationships and supports CRUD operations.</w:t>
      </w:r>
    </w:p>
    <w:p w14:paraId="375FCA64" w14:textId="77777777" w:rsidR="009B3372" w:rsidRDefault="00000000">
      <w:pPr>
        <w:pStyle w:val="Heading2"/>
      </w:pPr>
      <w:r>
        <w:t>Conclusion</w:t>
      </w:r>
    </w:p>
    <w:p w14:paraId="70E43026" w14:textId="77777777" w:rsidR="009B3372" w:rsidRDefault="00000000">
      <w:r>
        <w:t>The Lab Automation System effectively bridges the gap between electrical appliance companies and testing laboratories. With a robust backend and user-friendly interfaces, it ensures efficient tracking and reporting of test results. This project enhances reliability, saves time, and supports digital transformation in the electrical testing industry.</w:t>
      </w:r>
    </w:p>
    <w:sectPr w:rsidR="009B33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373548">
    <w:abstractNumId w:val="8"/>
  </w:num>
  <w:num w:numId="2" w16cid:durableId="182670218">
    <w:abstractNumId w:val="6"/>
  </w:num>
  <w:num w:numId="3" w16cid:durableId="929462112">
    <w:abstractNumId w:val="5"/>
  </w:num>
  <w:num w:numId="4" w16cid:durableId="1871726592">
    <w:abstractNumId w:val="4"/>
  </w:num>
  <w:num w:numId="5" w16cid:durableId="619184697">
    <w:abstractNumId w:val="7"/>
  </w:num>
  <w:num w:numId="6" w16cid:durableId="1303272311">
    <w:abstractNumId w:val="3"/>
  </w:num>
  <w:num w:numId="7" w16cid:durableId="1665082012">
    <w:abstractNumId w:val="2"/>
  </w:num>
  <w:num w:numId="8" w16cid:durableId="1430541141">
    <w:abstractNumId w:val="1"/>
  </w:num>
  <w:num w:numId="9" w16cid:durableId="89994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37D6"/>
    <w:rsid w:val="001C3775"/>
    <w:rsid w:val="0029639D"/>
    <w:rsid w:val="00326F90"/>
    <w:rsid w:val="009B33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246B1"/>
  <w14:defaultImageDpi w14:val="300"/>
  <w15:docId w15:val="{E3B7C93F-0779-47A8-8A62-995437AE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infosoft</cp:lastModifiedBy>
  <cp:revision>2</cp:revision>
  <dcterms:created xsi:type="dcterms:W3CDTF">2025-06-25T01:01:00Z</dcterms:created>
  <dcterms:modified xsi:type="dcterms:W3CDTF">2025-06-25T01:01:00Z</dcterms:modified>
  <cp:category/>
</cp:coreProperties>
</file>